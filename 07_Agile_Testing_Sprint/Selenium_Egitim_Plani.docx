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Odaklı Python + Selenium Eğitim Planı</w:t>
      </w:r>
    </w:p>
    <w:p>
      <w:r>
        <w:t>Bu eğitim planı, yazılım testi odağında Selenium kullanarak otomasyon testleri yazmak isteyen başlangıç seviyesindeki katılımcılar için hazırlanmıştır.</w:t>
      </w:r>
    </w:p>
    <w:p>
      <w:pPr>
        <w:pStyle w:val="Heading1"/>
      </w:pPr>
      <w:r>
        <w:t>🎯 Hedef:</w:t>
      </w:r>
    </w:p>
    <w:p>
      <w:r>
        <w:t>Sıfırdan başlayarak yalnızca test senaryolarını otomatikleştirmeye yönelik Selenium + Python bilgi ve becerisi kazanmak.</w:t>
      </w:r>
    </w:p>
    <w:p>
      <w:pPr>
        <w:pStyle w:val="Heading1"/>
      </w:pPr>
      <w:r>
        <w:t>1️⃣ Hafta 1: Python Temelleri (Test İçin Gerekli Kadar)</w:t>
      </w:r>
    </w:p>
    <w:p>
      <w:r>
        <w:t>🎯 Hedef: Python sözdizimiyle tanış, veri yapıları ve döngüleri öğren.</w:t>
      </w:r>
    </w:p>
    <w:p>
      <w:r>
        <w:t>- print(), değişkenler</w:t>
        <w:br/>
        <w:t>- if, else, elif</w:t>
        <w:br/>
        <w:t>- for, while döngüleri</w:t>
        <w:br/>
        <w:t>- Fonksiyon yazımı: def fonksiyon_adı():</w:t>
        <w:br/>
        <w:t>- Listeler, sözlükler (dict), len(), append(), range()</w:t>
      </w:r>
    </w:p>
    <w:p>
      <w:r>
        <w:t>📌 Kaynak: W3Schools Python Temel Eğitimi (https://www.w3schools.com/python/default.asp)</w:t>
      </w:r>
    </w:p>
    <w:p>
      <w:pPr>
        <w:pStyle w:val="Heading1"/>
      </w:pPr>
      <w:r>
        <w:t>2️⃣ Hafta 2: Selenium Giriş (GUI Test Odaklı)</w:t>
      </w:r>
    </w:p>
    <w:p>
      <w:r>
        <w:t>🎯 Hedef: Selenium ile tarayıcıyı kontrol et.</w:t>
      </w:r>
    </w:p>
    <w:p>
      <w:r>
        <w:t>- from selenium import webdriver</w:t>
        <w:br/>
        <w:t>- driver.get("https://example.com") ile site açma</w:t>
        <w:br/>
        <w:t>- Element bulma: find_element_by_id, by_name, by_xpath</w:t>
        <w:br/>
        <w:t>- send_keys, click(), clear() kullanımı</w:t>
      </w:r>
    </w:p>
    <w:p>
      <w:r>
        <w:t>🧪 Uygulama: Login formu test otomasyonu yaz. Kullanılacak örnek site: https://parabank.parasoft.com</w:t>
      </w:r>
    </w:p>
    <w:p>
      <w:pPr>
        <w:pStyle w:val="Heading1"/>
      </w:pPr>
      <w:r>
        <w:t>3️⃣ Hafta 3: Test Mantığı ve Senaryoları Kodlama</w:t>
      </w:r>
    </w:p>
    <w:p>
      <w:r>
        <w:t>🎯 Hedef: Manuel test senaryonu koda çevir.</w:t>
      </w:r>
    </w:p>
    <w:p>
      <w:r>
        <w:t>- Setup - Test - Teardown mantığı</w:t>
        <w:br/>
        <w:t>- Hata mesajı doğrulama</w:t>
        <w:br/>
        <w:t>- Bekleme (wait) stratejileri: time.sleep() (basit), WebDriverWait (ileri)</w:t>
      </w:r>
    </w:p>
    <w:p>
      <w:r>
        <w:t>🧪 Örnek: Geçersiz giriş → hata mesajı testi / Geçerli giriş → yönlendirme testi</w:t>
      </w:r>
    </w:p>
    <w:p>
      <w:pPr>
        <w:pStyle w:val="Heading1"/>
      </w:pPr>
      <w:r>
        <w:t>4️⃣ Hafta 4: İleri Seviye ve Raporlama</w:t>
      </w:r>
    </w:p>
    <w:p>
      <w:r>
        <w:t>🎯 Hedef: Projeyi toparla ve portföy dosyası haline getir.</w:t>
      </w:r>
    </w:p>
    <w:p>
      <w:r>
        <w:t>- try-except ile hata yönetimi</w:t>
        <w:br/>
        <w:t>- Ekran görüntüsü alma: driver.save_screenshot()</w:t>
        <w:br/>
        <w:t>- Basit test raporu yazımı (print/log ile)</w:t>
        <w:br/>
        <w:t>- .py dosyası + Excel ile eşleştirme</w:t>
      </w:r>
    </w:p>
    <w:p>
      <w:pPr>
        <w:pStyle w:val="Heading1"/>
      </w:pPr>
      <w:r>
        <w:t>🧰 Gereken Kurulumlar</w:t>
      </w:r>
    </w:p>
    <w:p>
      <w:r>
        <w:t>- Python 3.12 ✅</w:t>
        <w:br/>
        <w:t>- pip3 + virtualenv ✅</w:t>
        <w:br/>
        <w:t>- Selenium ✅</w:t>
        <w:br/>
        <w:t>- Firefox + Geckodriver 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